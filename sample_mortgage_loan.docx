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04C2B" w14:textId="77777777" w:rsidR="00E56E4C" w:rsidRDefault="00E56E4C" w:rsidP="00E56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Mortgage Loan Application</w:t>
      </w:r>
    </w:p>
    <w:p w14:paraId="1F4B4627" w14:textId="77777777" w:rsidR="00E56E4C" w:rsidRDefault="00E56E4C" w:rsidP="00E56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726B962" w14:textId="77777777" w:rsidR="00E56E4C" w:rsidRDefault="00E56E4C" w:rsidP="00E56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Applicant Name: John Doe</w:t>
      </w:r>
    </w:p>
    <w:p w14:paraId="13A29B14" w14:textId="77777777" w:rsidR="00E56E4C" w:rsidRPr="00E56E4C" w:rsidRDefault="00E56E4C" w:rsidP="00E56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fr-FR"/>
        </w:rPr>
      </w:pPr>
      <w:proofErr w:type="gramStart"/>
      <w:r w:rsidRPr="00E56E4C">
        <w:rPr>
          <w:rFonts w:ascii="Times New Roman" w:hAnsi="Times New Roman" w:cs="Times New Roman"/>
          <w:i/>
          <w:iCs/>
          <w:sz w:val="24"/>
          <w:szCs w:val="24"/>
          <w:lang w:val="fr-FR"/>
        </w:rPr>
        <w:t>Email:</w:t>
      </w:r>
      <w:proofErr w:type="gramEnd"/>
      <w:r w:rsidRPr="00E56E4C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john.doe@example.com</w:t>
      </w:r>
    </w:p>
    <w:p w14:paraId="602403C3" w14:textId="77777777" w:rsidR="00E56E4C" w:rsidRPr="00E56E4C" w:rsidRDefault="00E56E4C" w:rsidP="00E56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fr-FR"/>
        </w:rPr>
      </w:pPr>
      <w:proofErr w:type="gramStart"/>
      <w:r w:rsidRPr="00E56E4C">
        <w:rPr>
          <w:rFonts w:ascii="Times New Roman" w:hAnsi="Times New Roman" w:cs="Times New Roman"/>
          <w:i/>
          <w:iCs/>
          <w:sz w:val="24"/>
          <w:szCs w:val="24"/>
          <w:lang w:val="fr-FR"/>
        </w:rPr>
        <w:t>Phone:</w:t>
      </w:r>
      <w:proofErr w:type="gramEnd"/>
      <w:r w:rsidRPr="00E56E4C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(123) 456-7890</w:t>
      </w:r>
    </w:p>
    <w:p w14:paraId="60B14434" w14:textId="77777777" w:rsidR="00E56E4C" w:rsidRDefault="00E56E4C" w:rsidP="00E56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Date of Birth: 1984-09-12</w:t>
      </w:r>
    </w:p>
    <w:p w14:paraId="0B925C1B" w14:textId="77777777" w:rsidR="00E56E4C" w:rsidRDefault="00E56E4C" w:rsidP="00E56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SSN: XXX-XX-1234</w:t>
      </w:r>
    </w:p>
    <w:p w14:paraId="5FE62860" w14:textId="10E8CA72" w:rsidR="00E56E4C" w:rsidRDefault="00E56E4C" w:rsidP="00E56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Address: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123 Main Street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XYZ, NY 23456</w:t>
      </w:r>
    </w:p>
    <w:p w14:paraId="1BA7D7F9" w14:textId="77777777" w:rsidR="00E56E4C" w:rsidRDefault="00E56E4C" w:rsidP="00E56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Employer: ABC Corp</w:t>
      </w:r>
    </w:p>
    <w:p w14:paraId="111530EB" w14:textId="77777777" w:rsidR="00E56E4C" w:rsidRDefault="00E56E4C" w:rsidP="00E56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Position: Senior Software Engineer</w:t>
      </w:r>
    </w:p>
    <w:p w14:paraId="75026974" w14:textId="77777777" w:rsidR="00E56E4C" w:rsidRDefault="00E56E4C" w:rsidP="00E56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Annual Salary: $145,000</w:t>
      </w:r>
    </w:p>
    <w:p w14:paraId="78948F48" w14:textId="77777777" w:rsidR="00E56E4C" w:rsidRDefault="00E56E4C" w:rsidP="00E56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Loan Amount Requested: $400,000</w:t>
      </w:r>
    </w:p>
    <w:p w14:paraId="7649BF01" w14:textId="77777777" w:rsidR="00E56E4C" w:rsidRDefault="00E56E4C" w:rsidP="00E56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Loan Term: 30 years</w:t>
      </w:r>
    </w:p>
    <w:p w14:paraId="06318154" w14:textId="77777777" w:rsidR="00E56E4C" w:rsidRDefault="00E56E4C" w:rsidP="00E56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Interest Rate: 6.25%</w:t>
      </w:r>
    </w:p>
    <w:p w14:paraId="343B1FA6" w14:textId="77777777" w:rsidR="00E56E4C" w:rsidRDefault="00E56E4C" w:rsidP="00E56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Property Address:</w:t>
      </w:r>
    </w:p>
    <w:p w14:paraId="5B39FC9E" w14:textId="77777777" w:rsidR="00E56E4C" w:rsidRDefault="00E56E4C" w:rsidP="00E56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456 Oakwood Drive</w:t>
      </w:r>
    </w:p>
    <w:p w14:paraId="5A9D2704" w14:textId="77777777" w:rsidR="00E56E4C" w:rsidRDefault="00E56E4C" w:rsidP="00E56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XYZ, NY 23456</w:t>
      </w:r>
    </w:p>
    <w:p w14:paraId="59EEBAB0" w14:textId="77777777" w:rsidR="00E56E4C" w:rsidRDefault="00E56E4C" w:rsidP="00E56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Purpose: Purchase of Primary Residence</w:t>
      </w:r>
    </w:p>
    <w:p w14:paraId="54D28FDA" w14:textId="6414B40A" w:rsidR="00E56E4C" w:rsidRDefault="00E56E4C" w:rsidP="00E56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Assets: Checking Account</w:t>
      </w:r>
      <w:r>
        <w:rPr>
          <w:rFonts w:ascii="Times New Roman" w:hAnsi="Times New Roman" w:cs="Times New Roman"/>
          <w:i/>
          <w:iCs/>
          <w:sz w:val="24"/>
          <w:szCs w:val="24"/>
        </w:rPr>
        <w:t>-</w:t>
      </w:r>
      <w:r>
        <w:rPr>
          <w:rFonts w:ascii="Times New Roman" w:hAnsi="Times New Roman" w:cs="Times New Roman"/>
          <w:i/>
          <w:iCs/>
          <w:sz w:val="24"/>
          <w:szCs w:val="24"/>
        </w:rPr>
        <w:t>$20,000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Retirement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Fund</w:t>
      </w:r>
      <w:r>
        <w:rPr>
          <w:rFonts w:ascii="Times New Roman" w:hAnsi="Times New Roman" w:cs="Times New Roman"/>
          <w:i/>
          <w:iCs/>
          <w:sz w:val="24"/>
          <w:szCs w:val="24"/>
        </w:rPr>
        <w:t>-</w:t>
      </w:r>
      <w:r>
        <w:rPr>
          <w:rFonts w:ascii="Times New Roman" w:hAnsi="Times New Roman" w:cs="Times New Roman"/>
          <w:i/>
          <w:iCs/>
          <w:sz w:val="24"/>
          <w:szCs w:val="24"/>
        </w:rPr>
        <w:t>$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85,000</w:t>
      </w:r>
      <w:r>
        <w:rPr>
          <w:rFonts w:ascii="Times New Roman" w:hAnsi="Times New Roman" w:cs="Times New Roman"/>
          <w:i/>
          <w:iCs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</w:rPr>
        <w:t>Vehicle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-</w:t>
      </w:r>
      <w:r>
        <w:rPr>
          <w:rFonts w:ascii="Times New Roman" w:hAnsi="Times New Roman" w:cs="Times New Roman"/>
          <w:i/>
          <w:iCs/>
          <w:sz w:val="24"/>
          <w:szCs w:val="24"/>
        </w:rPr>
        <w:t>2021 Toyota Camry ($18,000)</w:t>
      </w:r>
    </w:p>
    <w:p w14:paraId="295DA09E" w14:textId="517A8A95" w:rsidR="00E56E4C" w:rsidRDefault="00E56E4C" w:rsidP="00E56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Liabilities: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Credit Card Debt</w:t>
      </w:r>
      <w:r>
        <w:rPr>
          <w:rFonts w:ascii="Times New Roman" w:hAnsi="Times New Roman" w:cs="Times New Roman"/>
          <w:i/>
          <w:iCs/>
          <w:sz w:val="24"/>
          <w:szCs w:val="24"/>
        </w:rPr>
        <w:t>-</w:t>
      </w:r>
      <w:r>
        <w:rPr>
          <w:rFonts w:ascii="Times New Roman" w:hAnsi="Times New Roman" w:cs="Times New Roman"/>
          <w:i/>
          <w:iCs/>
          <w:sz w:val="24"/>
          <w:szCs w:val="24"/>
        </w:rPr>
        <w:t>$2,50</w:t>
      </w:r>
      <w:r>
        <w:rPr>
          <w:rFonts w:ascii="Times New Roman" w:hAnsi="Times New Roman" w:cs="Times New Roman"/>
          <w:i/>
          <w:iCs/>
          <w:sz w:val="24"/>
          <w:szCs w:val="24"/>
        </w:rPr>
        <w:t>0,</w:t>
      </w:r>
      <w:r>
        <w:rPr>
          <w:rFonts w:ascii="Times New Roman" w:hAnsi="Times New Roman" w:cs="Times New Roman"/>
          <w:i/>
          <w:iCs/>
          <w:sz w:val="24"/>
          <w:szCs w:val="24"/>
        </w:rPr>
        <w:t>Auto Loan</w:t>
      </w:r>
      <w:r>
        <w:rPr>
          <w:rFonts w:ascii="Times New Roman" w:hAnsi="Times New Roman" w:cs="Times New Roman"/>
          <w:i/>
          <w:iCs/>
          <w:sz w:val="24"/>
          <w:szCs w:val="24"/>
        </w:rPr>
        <w:t>-</w:t>
      </w:r>
      <w:r>
        <w:rPr>
          <w:rFonts w:ascii="Times New Roman" w:hAnsi="Times New Roman" w:cs="Times New Roman"/>
          <w:i/>
          <w:iCs/>
          <w:sz w:val="24"/>
          <w:szCs w:val="24"/>
        </w:rPr>
        <w:t>$10,000</w:t>
      </w:r>
    </w:p>
    <w:p w14:paraId="07E7A658" w14:textId="77777777" w:rsidR="00E56E4C" w:rsidRDefault="00E56E4C" w:rsidP="00E56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Applicant Signature: ________________________</w:t>
      </w:r>
    </w:p>
    <w:p w14:paraId="7A370BB4" w14:textId="5CE52262" w:rsidR="00B13396" w:rsidRPr="00E56E4C" w:rsidRDefault="00E56E4C" w:rsidP="00E56E4C">
      <w:r>
        <w:rPr>
          <w:rFonts w:ascii="Times New Roman" w:hAnsi="Times New Roman" w:cs="Times New Roman"/>
          <w:i/>
          <w:iCs/>
          <w:sz w:val="24"/>
          <w:szCs w:val="24"/>
        </w:rPr>
        <w:t>Date: 2025-10-28</w:t>
      </w:r>
    </w:p>
    <w:sectPr w:rsidR="00B13396" w:rsidRPr="00E56E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1710808">
    <w:abstractNumId w:val="8"/>
  </w:num>
  <w:num w:numId="2" w16cid:durableId="544409931">
    <w:abstractNumId w:val="6"/>
  </w:num>
  <w:num w:numId="3" w16cid:durableId="1998731200">
    <w:abstractNumId w:val="5"/>
  </w:num>
  <w:num w:numId="4" w16cid:durableId="1540706153">
    <w:abstractNumId w:val="4"/>
  </w:num>
  <w:num w:numId="5" w16cid:durableId="941231323">
    <w:abstractNumId w:val="7"/>
  </w:num>
  <w:num w:numId="6" w16cid:durableId="1598948220">
    <w:abstractNumId w:val="3"/>
  </w:num>
  <w:num w:numId="7" w16cid:durableId="1934506190">
    <w:abstractNumId w:val="2"/>
  </w:num>
  <w:num w:numId="8" w16cid:durableId="1674987701">
    <w:abstractNumId w:val="1"/>
  </w:num>
  <w:num w:numId="9" w16cid:durableId="151140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09B2"/>
    <w:rsid w:val="00AA1D8D"/>
    <w:rsid w:val="00B13396"/>
    <w:rsid w:val="00B47730"/>
    <w:rsid w:val="00CB0664"/>
    <w:rsid w:val="00E56E4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1FB047"/>
  <w14:defaultImageDpi w14:val="300"/>
  <w15:docId w15:val="{2CDCA974-29E0-5F4D-8CA4-908C29646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Kishore Hebbar</cp:lastModifiedBy>
  <cp:revision>2</cp:revision>
  <dcterms:created xsi:type="dcterms:W3CDTF">2013-12-23T23:15:00Z</dcterms:created>
  <dcterms:modified xsi:type="dcterms:W3CDTF">2025-10-28T13:49:00Z</dcterms:modified>
  <cp:category/>
</cp:coreProperties>
</file>